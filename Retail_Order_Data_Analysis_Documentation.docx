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C1B9B" w14:textId="77777777" w:rsidR="003E2D14" w:rsidRDefault="00000000">
      <w:pPr>
        <w:pStyle w:val="Title"/>
      </w:pPr>
      <w:r>
        <w:t>Retail Order Data Analysis - Project Documentation</w:t>
      </w:r>
    </w:p>
    <w:p w14:paraId="378BE313" w14:textId="77777777" w:rsidR="003E2D14" w:rsidRDefault="00000000">
      <w:pPr>
        <w:pStyle w:val="Heading1"/>
      </w:pPr>
      <w:r>
        <w:t>Objective</w:t>
      </w:r>
    </w:p>
    <w:p w14:paraId="0C931A9C" w14:textId="77777777" w:rsidR="003E2D14" w:rsidRDefault="00000000">
      <w:r>
        <w:t>To analyze and optimize sales performance by identifying trends, top-performing products, and growth opportunities using sales transaction data.</w:t>
      </w:r>
    </w:p>
    <w:p w14:paraId="027089D3" w14:textId="77777777" w:rsidR="003E2D14" w:rsidRDefault="00000000">
      <w:pPr>
        <w:pStyle w:val="Heading1"/>
      </w:pPr>
      <w:r>
        <w:t>Process Overview</w:t>
      </w:r>
    </w:p>
    <w:p w14:paraId="32640B24" w14:textId="77777777" w:rsidR="003E2D14" w:rsidRDefault="00000000">
      <w:pPr>
        <w:pStyle w:val="Heading2"/>
      </w:pPr>
      <w:r>
        <w:t>1. Data Source Acquisition</w:t>
      </w:r>
    </w:p>
    <w:p w14:paraId="430C335B" w14:textId="77777777" w:rsidR="003E2D14" w:rsidRDefault="00000000">
      <w:r>
        <w:t>Platform: Kaggle</w:t>
      </w:r>
      <w:r>
        <w:br/>
        <w:t>Details: The dataset containing retail order data was sourced from Kaggle. It includes information on product details, sales transactions, and shipment information.</w:t>
      </w:r>
    </w:p>
    <w:p w14:paraId="461AFB48" w14:textId="77777777" w:rsidR="003E2D14" w:rsidRDefault="00000000">
      <w:pPr>
        <w:pStyle w:val="Heading2"/>
      </w:pPr>
      <w:r>
        <w:t>2. Data Transformation</w:t>
      </w:r>
    </w:p>
    <w:p w14:paraId="1426CF1A" w14:textId="77777777" w:rsidR="003E2D14" w:rsidRDefault="00000000">
      <w:r>
        <w:t>Performed data cleaning and transformations to ensure the dataset is analysis-ready.</w:t>
      </w:r>
      <w:r>
        <w:br/>
        <w:t>Splitted the cleaned data into two tables:</w:t>
      </w:r>
      <w:r>
        <w:br/>
        <w:t xml:space="preserve"> - product: Includes product-specific details (e.g., category, price, discount, profit).</w:t>
      </w:r>
      <w:r>
        <w:br/>
        <w:t xml:space="preserve"> - shipment: Contains shipment-related details (e.g., city, region, order date).</w:t>
      </w:r>
    </w:p>
    <w:p w14:paraId="2FE3D909" w14:textId="77777777" w:rsidR="003E2D14" w:rsidRDefault="00000000">
      <w:pPr>
        <w:pStyle w:val="Heading2"/>
      </w:pPr>
      <w:r>
        <w:t>3. Data Storage</w:t>
      </w:r>
    </w:p>
    <w:p w14:paraId="5309F7C6" w14:textId="77777777" w:rsidR="003E2D14" w:rsidRDefault="00000000">
      <w:r>
        <w:t>Database: PostgreSQL</w:t>
      </w:r>
      <w:r>
        <w:br/>
        <w:t>Setup: Established a connection to PostgreSQL.</w:t>
      </w:r>
      <w:r>
        <w:br/>
        <w:t>Action: Uploaded the product and shipment tables into the database for efficient querying.</w:t>
      </w:r>
    </w:p>
    <w:p w14:paraId="40734809" w14:textId="77777777" w:rsidR="003E2D14" w:rsidRDefault="00000000">
      <w:pPr>
        <w:pStyle w:val="Heading2"/>
      </w:pPr>
      <w:r>
        <w:t>4. Query Writing</w:t>
      </w:r>
    </w:p>
    <w:p w14:paraId="219F6AB2" w14:textId="77777777" w:rsidR="003E2D14" w:rsidRDefault="00000000">
      <w:r>
        <w:t>Requirements Addressed:</w:t>
      </w:r>
      <w:r>
        <w:br/>
        <w:t xml:space="preserve">  - 10 Given Requirements: Queries to calculate KPIs such as top-performing products, revenue by category, etc.</w:t>
      </w:r>
      <w:r>
        <w:br/>
        <w:t xml:space="preserve">  - 10 Additional Requirements: Custom queries created to explore deeper insights like regional performance, discount impact on sales, etc.</w:t>
      </w:r>
    </w:p>
    <w:p w14:paraId="7BCCF7F1" w14:textId="77777777" w:rsidR="003E2D14" w:rsidRDefault="00000000">
      <w:pPr>
        <w:pStyle w:val="Heading3"/>
      </w:pPr>
      <w:r>
        <w:t>Queries Example</w:t>
      </w:r>
    </w:p>
    <w:p w14:paraId="0150CB1F" w14:textId="77777777" w:rsidR="003E2D14" w:rsidRDefault="00000000">
      <w:r>
        <w:br/>
        <w:t>SELECT category, SUM(profit) AS total_profit</w:t>
      </w:r>
      <w:r>
        <w:br/>
        <w:t>FROM product</w:t>
      </w:r>
      <w:r>
        <w:br/>
        <w:t>GROUP BY category</w:t>
      </w:r>
      <w:r>
        <w:br/>
        <w:t>ORDER BY total_profit DESC;</w:t>
      </w:r>
      <w:r>
        <w:br/>
      </w:r>
    </w:p>
    <w:p w14:paraId="138D0D67" w14:textId="77777777" w:rsidR="003E2D14" w:rsidRDefault="00000000">
      <w:pPr>
        <w:pStyle w:val="Heading2"/>
      </w:pPr>
      <w:r>
        <w:lastRenderedPageBreak/>
        <w:t>5. Data Visualization</w:t>
      </w:r>
    </w:p>
    <w:p w14:paraId="2547D12F" w14:textId="77777777" w:rsidR="003E2D14" w:rsidRDefault="00000000">
      <w:r>
        <w:t>Tool Used: Streamlit</w:t>
      </w:r>
      <w:r>
        <w:br/>
        <w:t>Purpose: To create interactive dashboards and visualizations for insights derived from the SQL queries.</w:t>
      </w:r>
    </w:p>
    <w:p w14:paraId="4F30AFDC" w14:textId="77777777" w:rsidR="003E2D14" w:rsidRDefault="00000000">
      <w:pPr>
        <w:pStyle w:val="Heading3"/>
      </w:pPr>
      <w:r>
        <w:t>Key Visualizations</w:t>
      </w:r>
    </w:p>
    <w:p w14:paraId="19D75A76" w14:textId="77777777" w:rsidR="003E2D14" w:rsidRDefault="00000000">
      <w:r>
        <w:t>- Bar charts for product and category performance.</w:t>
      </w:r>
      <w:r>
        <w:br/>
        <w:t>- Line charts for year-over-year comparisons.</w:t>
      </w:r>
      <w:r>
        <w:br/>
        <w:t>- Scatter plots for the relationship between discounts and sales.</w:t>
      </w:r>
    </w:p>
    <w:p w14:paraId="75B62041" w14:textId="77777777" w:rsidR="003E2D14" w:rsidRDefault="00000000">
      <w:pPr>
        <w:pStyle w:val="Heading2"/>
      </w:pPr>
      <w:r>
        <w:t>6. Publishing</w:t>
      </w:r>
    </w:p>
    <w:p w14:paraId="67005113" w14:textId="77777777" w:rsidR="003E2D14" w:rsidRDefault="00000000">
      <w:r>
        <w:t>Platform: GitHub</w:t>
      </w:r>
      <w:r>
        <w:br/>
        <w:t>Details: The entire project, including source files, queries, and Streamlit app code, was documented and published for transparency and evaluation.</w:t>
      </w:r>
    </w:p>
    <w:p w14:paraId="123342A9" w14:textId="77777777" w:rsidR="003E2D14" w:rsidRDefault="00000000">
      <w:pPr>
        <w:pStyle w:val="Heading1"/>
      </w:pPr>
      <w:r>
        <w:t>Project Features</w:t>
      </w:r>
    </w:p>
    <w:p w14:paraId="5391116E" w14:textId="77777777" w:rsidR="003E2D14" w:rsidRDefault="00000000">
      <w:r>
        <w:t>End-to-End Workflow: Covers data acquisition, transformation, analysis, and visualization.</w:t>
      </w:r>
      <w:r>
        <w:br/>
        <w:t>Database Integration: Effective use of PostgreSQL for query execution.</w:t>
      </w:r>
      <w:r>
        <w:br/>
        <w:t>Interactive Visuals: Insights are easily accessible through interactive Streamlit dashboards.</w:t>
      </w:r>
      <w:r>
        <w:br/>
        <w:t>Custom Insights: Enhanced the project scope with self-defined analytical queries.</w:t>
      </w:r>
    </w:p>
    <w:p w14:paraId="7F568019" w14:textId="77777777" w:rsidR="003E2D14" w:rsidRDefault="00000000">
      <w:pPr>
        <w:pStyle w:val="Heading1"/>
      </w:pPr>
      <w:r>
        <w:t>Short Presentation Summary</w:t>
      </w:r>
    </w:p>
    <w:p w14:paraId="347D48CD" w14:textId="77777777" w:rsidR="003E2D14" w:rsidRDefault="00000000">
      <w:pPr>
        <w:pStyle w:val="Heading2"/>
      </w:pPr>
      <w:r>
        <w:t>Introduction</w:t>
      </w:r>
    </w:p>
    <w:p w14:paraId="455EB4EB" w14:textId="77777777" w:rsidR="003E2D14" w:rsidRDefault="00000000">
      <w:r>
        <w:t>Briefly introduce the project objective.</w:t>
      </w:r>
    </w:p>
    <w:p w14:paraId="5D4F6A0B" w14:textId="77777777" w:rsidR="003E2D14" w:rsidRDefault="00000000">
      <w:pPr>
        <w:pStyle w:val="Heading2"/>
      </w:pPr>
      <w:r>
        <w:t>Methodology</w:t>
      </w:r>
    </w:p>
    <w:p w14:paraId="4AA41D8F" w14:textId="77777777" w:rsidR="003E2D14" w:rsidRDefault="00000000">
      <w:r>
        <w:t>Explain each step:</w:t>
      </w:r>
      <w:r>
        <w:br/>
        <w:t>- Sourced data from Kaggle.</w:t>
      </w:r>
      <w:r>
        <w:br/>
        <w:t>- Transformed and uploaded the data into PostgreSQL.</w:t>
      </w:r>
      <w:r>
        <w:br/>
        <w:t>- Wrote SQL queries for analysis.</w:t>
      </w:r>
      <w:r>
        <w:br/>
        <w:t>- Visualized results using Streamlit.</w:t>
      </w:r>
    </w:p>
    <w:p w14:paraId="150ED091" w14:textId="77777777" w:rsidR="003E2D14" w:rsidRDefault="00000000">
      <w:pPr>
        <w:pStyle w:val="Heading2"/>
      </w:pPr>
      <w:r>
        <w:t>Highlights</w:t>
      </w:r>
    </w:p>
    <w:p w14:paraId="74640771" w14:textId="77777777" w:rsidR="003E2D14" w:rsidRDefault="00000000">
      <w:r>
        <w:t>Showcase interactive dashboards and how the analysis supports business decisions.</w:t>
      </w:r>
    </w:p>
    <w:p w14:paraId="3C7E5FCE" w14:textId="77777777" w:rsidR="003E2D14" w:rsidRDefault="00000000">
      <w:pPr>
        <w:pStyle w:val="Heading2"/>
      </w:pPr>
      <w:r>
        <w:t>Conclusion</w:t>
      </w:r>
    </w:p>
    <w:p w14:paraId="572E2F16" w14:textId="77777777" w:rsidR="003E2D14" w:rsidRDefault="00000000">
      <w:r>
        <w:t>Discuss findings and potential future enhancements.</w:t>
      </w:r>
    </w:p>
    <w:sectPr w:rsidR="003E2D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5429380">
    <w:abstractNumId w:val="8"/>
  </w:num>
  <w:num w:numId="2" w16cid:durableId="1019699120">
    <w:abstractNumId w:val="6"/>
  </w:num>
  <w:num w:numId="3" w16cid:durableId="2056005788">
    <w:abstractNumId w:val="5"/>
  </w:num>
  <w:num w:numId="4" w16cid:durableId="1708018893">
    <w:abstractNumId w:val="4"/>
  </w:num>
  <w:num w:numId="5" w16cid:durableId="552693745">
    <w:abstractNumId w:val="7"/>
  </w:num>
  <w:num w:numId="6" w16cid:durableId="1274829290">
    <w:abstractNumId w:val="3"/>
  </w:num>
  <w:num w:numId="7" w16cid:durableId="547764969">
    <w:abstractNumId w:val="2"/>
  </w:num>
  <w:num w:numId="8" w16cid:durableId="428695048">
    <w:abstractNumId w:val="1"/>
  </w:num>
  <w:num w:numId="9" w16cid:durableId="122841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397"/>
    <w:rsid w:val="0006063C"/>
    <w:rsid w:val="0015074B"/>
    <w:rsid w:val="0029639D"/>
    <w:rsid w:val="00326F90"/>
    <w:rsid w:val="003E2D14"/>
    <w:rsid w:val="005B79A5"/>
    <w:rsid w:val="00AA1D8D"/>
    <w:rsid w:val="00B47730"/>
    <w:rsid w:val="00B8668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5EBEA"/>
  <w14:defaultImageDpi w14:val="300"/>
  <w15:docId w15:val="{6D3C324D-A1A6-424C-BFF7-6C95B1FB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Venkatesh G K</cp:lastModifiedBy>
  <cp:revision>2</cp:revision>
  <dcterms:created xsi:type="dcterms:W3CDTF">2024-12-26T18:01:00Z</dcterms:created>
  <dcterms:modified xsi:type="dcterms:W3CDTF">2024-12-26T18:01:00Z</dcterms:modified>
  <cp:category/>
</cp:coreProperties>
</file>